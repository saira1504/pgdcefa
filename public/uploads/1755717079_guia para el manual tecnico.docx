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26C6" w14:textId="77777777" w:rsidR="000A6E08" w:rsidRPr="00337955" w:rsidRDefault="005751BB">
      <w:pPr>
        <w:pStyle w:val="Ttulo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Manual Técnico del Software</w:t>
      </w:r>
    </w:p>
    <w:p w14:paraId="548C78C8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Portada</w:t>
      </w:r>
    </w:p>
    <w:p w14:paraId="2C027E5A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Título del documento: Manual Técnico del Software</w:t>
      </w:r>
    </w:p>
    <w:p w14:paraId="76B61989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Nombre del software: GA10-220501097-AA10-EV01</w:t>
      </w:r>
    </w:p>
    <w:p w14:paraId="42FE8A9D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Versión del software: 1.0</w:t>
      </w:r>
    </w:p>
    <w:p w14:paraId="3A188DF7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Nombre del programa de formación: Tecnólogo en Análisis y Desarrollo de Software</w:t>
      </w:r>
    </w:p>
    <w:p w14:paraId="5B0B09E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Ficha de formación: 220501097</w:t>
      </w:r>
    </w:p>
    <w:p w14:paraId="5187E691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Fecha de entrega: Julio 2025</w:t>
      </w:r>
    </w:p>
    <w:p w14:paraId="65A527FC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Nombres completos de los aprendices/desarrolladores: [Escribir nombres]</w:t>
      </w:r>
    </w:p>
    <w:p w14:paraId="0BFBCA30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Nombre del instructor: [Escribir nombre]</w:t>
      </w:r>
    </w:p>
    <w:p w14:paraId="55884C8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Centro de formación y regional del SENA: [Ejemplo: Centro de Comercio y Servicios - Regional Valle]</w:t>
      </w:r>
    </w:p>
    <w:p w14:paraId="68ECE6FA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1. Introducción</w:t>
      </w:r>
    </w:p>
    <w:p w14:paraId="63660266" w14:textId="329B79A1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 xml:space="preserve">El propósito de este documento es documentar el funcionamiento técnico del software </w:t>
      </w:r>
      <w:r w:rsidRPr="00337955">
        <w:rPr>
          <w:rFonts w:ascii="Arial" w:hAnsi="Arial" w:cs="Arial"/>
          <w:sz w:val="24"/>
          <w:szCs w:val="24"/>
        </w:rPr>
        <w:br/>
        <w:t xml:space="preserve">El software fue desarrollado como parte de una actividad de aprendizaje del programa Tecnólogo en Análisis y Desarrollo de Software. </w:t>
      </w:r>
      <w:r w:rsidRPr="00337955">
        <w:rPr>
          <w:rFonts w:ascii="Arial" w:hAnsi="Arial" w:cs="Arial"/>
          <w:sz w:val="24"/>
          <w:szCs w:val="24"/>
        </w:rPr>
        <w:br/>
        <w:t xml:space="preserve">Este sistema está diseñado para facilitar la gestión de información relacionada con [describir funcionalidad principal], dirigido a [tipo de usuario]. </w:t>
      </w:r>
      <w:r w:rsidRPr="00337955">
        <w:rPr>
          <w:rFonts w:ascii="Arial" w:hAnsi="Arial" w:cs="Arial"/>
          <w:sz w:val="24"/>
          <w:szCs w:val="24"/>
        </w:rPr>
        <w:br/>
        <w:t>El desarrollo se realizó durante la etapa productiva, aplicando buenas prácticas de programación y diseño.</w:t>
      </w:r>
    </w:p>
    <w:p w14:paraId="5B76ED60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2. Prerrequisitos de instalación</w:t>
      </w:r>
    </w:p>
    <w:p w14:paraId="7C7D726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a. Requisitos de hardware:</w:t>
      </w:r>
    </w:p>
    <w:p w14:paraId="739B0D9E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Procesador mínimo: Intel i3</w:t>
      </w:r>
    </w:p>
    <w:p w14:paraId="1E6660C2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RAM recomendada: 4 GB</w:t>
      </w:r>
    </w:p>
    <w:p w14:paraId="589ABDC7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Espacio en disco: 1 GB</w:t>
      </w:r>
    </w:p>
    <w:p w14:paraId="436F6A30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Resolución mínima de pantalla: 1366x768</w:t>
      </w:r>
    </w:p>
    <w:p w14:paraId="244986AF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lastRenderedPageBreak/>
        <w:t>b. Requisitos de software:</w:t>
      </w:r>
    </w:p>
    <w:p w14:paraId="33C0B9D9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Sistema operativo: Windows 10 / Linux / macOS</w:t>
      </w:r>
    </w:p>
    <w:p w14:paraId="03A67E3F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Node.js v18 o superior</w:t>
      </w:r>
    </w:p>
    <w:p w14:paraId="2545E425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MongoDB o MySQL instalado</w:t>
      </w:r>
    </w:p>
    <w:p w14:paraId="054E2E32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Navegador web (Chrome recomendado)</w:t>
      </w:r>
    </w:p>
    <w:p w14:paraId="234EE3F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Editor de código: Visual Studio Code</w:t>
      </w:r>
    </w:p>
    <w:p w14:paraId="248C7697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Git y dependencias necesarias instaladas</w:t>
      </w:r>
    </w:p>
    <w:p w14:paraId="3BAE3BFF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3. Frameworks y estándares utilizados</w:t>
      </w:r>
    </w:p>
    <w:p w14:paraId="264087DF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Frontend: React.js, Bootstrap</w:t>
      </w:r>
    </w:p>
    <w:p w14:paraId="14A92E83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Backend: Node.js, Express</w:t>
      </w:r>
    </w:p>
    <w:p w14:paraId="396A096B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Base de datos: MongoDB / MySQL</w:t>
      </w:r>
    </w:p>
    <w:p w14:paraId="33F81FB2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Estándares seguidos:</w:t>
      </w:r>
    </w:p>
    <w:p w14:paraId="50E4B0A0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RESTful API</w:t>
      </w:r>
    </w:p>
    <w:p w14:paraId="7058D67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Arquitectura MVC</w:t>
      </w:r>
    </w:p>
    <w:p w14:paraId="1B28AC76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Estilo de código Airbnb (JavaScript)</w:t>
      </w:r>
    </w:p>
    <w:p w14:paraId="026CEFE1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Buenas prácticas de seguridad y validación de datos</w:t>
      </w:r>
    </w:p>
    <w:p w14:paraId="283B4961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4. Diagrama de casos de uso</w:t>
      </w:r>
    </w:p>
    <w:p w14:paraId="057AE264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El sistema permite que los actores realicen diversas acciones. A continuación se describe un ejemplo:</w:t>
      </w:r>
    </w:p>
    <w:p w14:paraId="564BB9C5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Actor: Administrador → Casos de uso: Registrar usuario, Ver reportes, Eliminar producto</w:t>
      </w:r>
    </w:p>
    <w:p w14:paraId="3222912F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[Insertar imagen de diagrama de casos de uso aquí]</w:t>
      </w:r>
    </w:p>
    <w:p w14:paraId="73289103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5. Modelo entidad-relación (MER)</w:t>
      </w:r>
    </w:p>
    <w:p w14:paraId="7650113B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Representa gráficamente las entidades del sistema, sus atributos y relaciones entre ellas.</w:t>
      </w:r>
    </w:p>
    <w:p w14:paraId="78B1E90F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[Insertar imagen del modelo entidad-relación aquí]</w:t>
      </w:r>
    </w:p>
    <w:p w14:paraId="5C46E28D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lastRenderedPageBreak/>
        <w:t>Ejemplo de entidades: Usuarios, Productos, Pedidos.</w:t>
      </w:r>
    </w:p>
    <w:p w14:paraId="266E300A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6. Diccionario de datos</w:t>
      </w:r>
    </w:p>
    <w:p w14:paraId="6C35A9ED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br/>
        <w:t>Tabla: usuarios</w:t>
      </w:r>
      <w:r w:rsidRPr="00337955">
        <w:rPr>
          <w:rFonts w:ascii="Arial" w:hAnsi="Arial" w:cs="Arial"/>
          <w:sz w:val="24"/>
          <w:szCs w:val="24"/>
        </w:rPr>
        <w:br/>
        <w:t>- id_usuario: INT, Identificador único</w:t>
      </w:r>
      <w:r w:rsidRPr="00337955">
        <w:rPr>
          <w:rFonts w:ascii="Arial" w:hAnsi="Arial" w:cs="Arial"/>
          <w:sz w:val="24"/>
          <w:szCs w:val="24"/>
        </w:rPr>
        <w:br/>
        <w:t>- nombre: VARCHAR(100), Nombre del usuario</w:t>
      </w:r>
      <w:r w:rsidRPr="00337955">
        <w:rPr>
          <w:rFonts w:ascii="Arial" w:hAnsi="Arial" w:cs="Arial"/>
          <w:sz w:val="24"/>
          <w:szCs w:val="24"/>
        </w:rPr>
        <w:br/>
        <w:t>- correo: VARCHAR(100), Correo electrónico</w:t>
      </w:r>
      <w:r w:rsidRPr="00337955">
        <w:rPr>
          <w:rFonts w:ascii="Arial" w:hAnsi="Arial" w:cs="Arial"/>
          <w:sz w:val="24"/>
          <w:szCs w:val="24"/>
        </w:rPr>
        <w:br/>
        <w:t>- contraseña: VARCHAR(255), Contraseña encriptada</w:t>
      </w:r>
      <w:r w:rsidRPr="00337955">
        <w:rPr>
          <w:rFonts w:ascii="Arial" w:hAnsi="Arial" w:cs="Arial"/>
          <w:sz w:val="24"/>
          <w:szCs w:val="24"/>
        </w:rPr>
        <w:br/>
      </w:r>
      <w:r w:rsidRPr="00337955">
        <w:rPr>
          <w:rFonts w:ascii="Arial" w:hAnsi="Arial" w:cs="Arial"/>
          <w:sz w:val="24"/>
          <w:szCs w:val="24"/>
        </w:rPr>
        <w:br/>
        <w:t>Tabla: productos</w:t>
      </w:r>
      <w:r w:rsidRPr="00337955">
        <w:rPr>
          <w:rFonts w:ascii="Arial" w:hAnsi="Arial" w:cs="Arial"/>
          <w:sz w:val="24"/>
          <w:szCs w:val="24"/>
        </w:rPr>
        <w:br/>
        <w:t>- id_producto: INT, Identificador único</w:t>
      </w:r>
      <w:r w:rsidRPr="00337955">
        <w:rPr>
          <w:rFonts w:ascii="Arial" w:hAnsi="Arial" w:cs="Arial"/>
          <w:sz w:val="24"/>
          <w:szCs w:val="24"/>
        </w:rPr>
        <w:br/>
        <w:t>- nombre: VARCHAR(100), Nombre del producto</w:t>
      </w:r>
      <w:r w:rsidRPr="00337955">
        <w:rPr>
          <w:rFonts w:ascii="Arial" w:hAnsi="Arial" w:cs="Arial"/>
          <w:sz w:val="24"/>
          <w:szCs w:val="24"/>
        </w:rPr>
        <w:br/>
        <w:t>- precio: DECIMAL, Precio del producto</w:t>
      </w:r>
      <w:r w:rsidRPr="00337955">
        <w:rPr>
          <w:rFonts w:ascii="Arial" w:hAnsi="Arial" w:cs="Arial"/>
          <w:sz w:val="24"/>
          <w:szCs w:val="24"/>
        </w:rPr>
        <w:br/>
        <w:t>- stock: INT, Cantidad disponible</w:t>
      </w:r>
      <w:r w:rsidRPr="00337955">
        <w:rPr>
          <w:rFonts w:ascii="Arial" w:hAnsi="Arial" w:cs="Arial"/>
          <w:sz w:val="24"/>
          <w:szCs w:val="24"/>
        </w:rPr>
        <w:br/>
      </w:r>
    </w:p>
    <w:p w14:paraId="61C4CF13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7. Scripts de instalación</w:t>
      </w:r>
    </w:p>
    <w:p w14:paraId="5648EDFC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br/>
        <w:t># Paso 1: Clonar el repositorio</w:t>
      </w:r>
      <w:r w:rsidRPr="00337955">
        <w:rPr>
          <w:rFonts w:ascii="Arial" w:hAnsi="Arial" w:cs="Arial"/>
          <w:sz w:val="24"/>
          <w:szCs w:val="24"/>
        </w:rPr>
        <w:br/>
        <w:t>git clone https://github.com/usuario/proyecto.git</w:t>
      </w:r>
      <w:r w:rsidRPr="00337955">
        <w:rPr>
          <w:rFonts w:ascii="Arial" w:hAnsi="Arial" w:cs="Arial"/>
          <w:sz w:val="24"/>
          <w:szCs w:val="24"/>
        </w:rPr>
        <w:br/>
      </w:r>
      <w:r w:rsidRPr="00337955">
        <w:rPr>
          <w:rFonts w:ascii="Arial" w:hAnsi="Arial" w:cs="Arial"/>
          <w:sz w:val="24"/>
          <w:szCs w:val="24"/>
        </w:rPr>
        <w:br/>
        <w:t># Paso 2: Instalar dependencias del backend</w:t>
      </w:r>
      <w:r w:rsidRPr="00337955">
        <w:rPr>
          <w:rFonts w:ascii="Arial" w:hAnsi="Arial" w:cs="Arial"/>
          <w:sz w:val="24"/>
          <w:szCs w:val="24"/>
        </w:rPr>
        <w:br/>
        <w:t>cd backend</w:t>
      </w:r>
      <w:r w:rsidRPr="00337955">
        <w:rPr>
          <w:rFonts w:ascii="Arial" w:hAnsi="Arial" w:cs="Arial"/>
          <w:sz w:val="24"/>
          <w:szCs w:val="24"/>
        </w:rPr>
        <w:br/>
        <w:t>npm install</w:t>
      </w:r>
      <w:r w:rsidRPr="00337955">
        <w:rPr>
          <w:rFonts w:ascii="Arial" w:hAnsi="Arial" w:cs="Arial"/>
          <w:sz w:val="24"/>
          <w:szCs w:val="24"/>
        </w:rPr>
        <w:br/>
        <w:t>node server.js</w:t>
      </w:r>
      <w:r w:rsidRPr="00337955">
        <w:rPr>
          <w:rFonts w:ascii="Arial" w:hAnsi="Arial" w:cs="Arial"/>
          <w:sz w:val="24"/>
          <w:szCs w:val="24"/>
        </w:rPr>
        <w:br/>
      </w:r>
      <w:r w:rsidRPr="00337955">
        <w:rPr>
          <w:rFonts w:ascii="Arial" w:hAnsi="Arial" w:cs="Arial"/>
          <w:sz w:val="24"/>
          <w:szCs w:val="24"/>
        </w:rPr>
        <w:br/>
        <w:t># Paso 3: Instalar dependencias del frontend</w:t>
      </w:r>
      <w:r w:rsidRPr="00337955">
        <w:rPr>
          <w:rFonts w:ascii="Arial" w:hAnsi="Arial" w:cs="Arial"/>
          <w:sz w:val="24"/>
          <w:szCs w:val="24"/>
        </w:rPr>
        <w:br/>
        <w:t>cd frontend</w:t>
      </w:r>
      <w:r w:rsidRPr="00337955">
        <w:rPr>
          <w:rFonts w:ascii="Arial" w:hAnsi="Arial" w:cs="Arial"/>
          <w:sz w:val="24"/>
          <w:szCs w:val="24"/>
        </w:rPr>
        <w:br/>
        <w:t>npm install</w:t>
      </w:r>
      <w:r w:rsidRPr="00337955">
        <w:rPr>
          <w:rFonts w:ascii="Arial" w:hAnsi="Arial" w:cs="Arial"/>
          <w:sz w:val="24"/>
          <w:szCs w:val="24"/>
        </w:rPr>
        <w:br/>
        <w:t>npm start</w:t>
      </w:r>
      <w:r w:rsidRPr="00337955">
        <w:rPr>
          <w:rFonts w:ascii="Arial" w:hAnsi="Arial" w:cs="Arial"/>
          <w:sz w:val="24"/>
          <w:szCs w:val="24"/>
        </w:rPr>
        <w:br/>
      </w:r>
    </w:p>
    <w:p w14:paraId="46DEAD7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También se debe configurar la base de datos, crear un usuario administrador inicial y definir variables de entorno en un archivo `.env`.</w:t>
      </w:r>
    </w:p>
    <w:p w14:paraId="67B1B506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8. Diagrama de componentes</w:t>
      </w:r>
    </w:p>
    <w:p w14:paraId="277A9E9E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Representa la estructura general del sistema, incluyendo:</w:t>
      </w:r>
    </w:p>
    <w:p w14:paraId="2623DB6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Frontend (componentes de React)</w:t>
      </w:r>
    </w:p>
    <w:p w14:paraId="48A4ED9D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lastRenderedPageBreak/>
        <w:t>- Backend (controladores, rutas, modelos)</w:t>
      </w:r>
    </w:p>
    <w:p w14:paraId="7A3C68CA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- Base de datos y conexiones entre los módulos</w:t>
      </w:r>
    </w:p>
    <w:p w14:paraId="7A8CF588" w14:textId="77777777" w:rsidR="000A6E08" w:rsidRPr="00337955" w:rsidRDefault="005751BB">
      <w:pPr>
        <w:rPr>
          <w:rFonts w:ascii="Arial" w:hAnsi="Arial" w:cs="Arial"/>
          <w:sz w:val="24"/>
          <w:szCs w:val="24"/>
        </w:rPr>
      </w:pPr>
      <w:r w:rsidRPr="00337955">
        <w:rPr>
          <w:rFonts w:ascii="Arial" w:hAnsi="Arial" w:cs="Arial"/>
          <w:sz w:val="24"/>
          <w:szCs w:val="24"/>
        </w:rPr>
        <w:t>[Insertar imagen del diagrama de componentes aquí]</w:t>
      </w:r>
    </w:p>
    <w:p w14:paraId="0CB44ED5" w14:textId="77777777" w:rsidR="000A6E08" w:rsidRPr="00337955" w:rsidRDefault="005751B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337955">
        <w:rPr>
          <w:rFonts w:ascii="Arial" w:hAnsi="Arial" w:cs="Arial"/>
          <w:color w:val="auto"/>
          <w:sz w:val="24"/>
          <w:szCs w:val="24"/>
        </w:rPr>
        <w:t>9. Bibliografía</w:t>
      </w:r>
    </w:p>
    <w:p w14:paraId="7C40EE8F" w14:textId="77777777" w:rsidR="000A6E08" w:rsidRDefault="005751BB">
      <w:r w:rsidRPr="00337955">
        <w:rPr>
          <w:rFonts w:ascii="Arial" w:hAnsi="Arial" w:cs="Arial"/>
          <w:sz w:val="24"/>
          <w:szCs w:val="24"/>
        </w:rPr>
        <w:br/>
        <w:t>- Documentación de React: https://reactjs.org</w:t>
      </w:r>
      <w:r w:rsidRPr="00337955">
        <w:rPr>
          <w:rFonts w:ascii="Arial" w:hAnsi="Arial" w:cs="Arial"/>
          <w:sz w:val="24"/>
          <w:szCs w:val="24"/>
        </w:rPr>
        <w:br/>
        <w:t>- Node.js: https://nodejs.org</w:t>
      </w:r>
      <w:r w:rsidRPr="00337955">
        <w:rPr>
          <w:rFonts w:ascii="Arial" w:hAnsi="Arial" w:cs="Arial"/>
          <w:sz w:val="24"/>
          <w:szCs w:val="24"/>
        </w:rPr>
        <w:br/>
        <w:t>- Express.js: https://expressjs.com</w:t>
      </w:r>
      <w:r w:rsidRPr="00337955">
        <w:rPr>
          <w:rFonts w:ascii="Arial" w:hAnsi="Arial" w:cs="Arial"/>
          <w:sz w:val="24"/>
          <w:szCs w:val="24"/>
        </w:rPr>
        <w:br/>
        <w:t>- MongoDB: https://www.mongodb.com/docs</w:t>
      </w:r>
      <w:r w:rsidRPr="00337955">
        <w:rPr>
          <w:rFonts w:ascii="Arial" w:hAnsi="Arial" w:cs="Arial"/>
          <w:sz w:val="24"/>
          <w:szCs w:val="24"/>
        </w:rPr>
        <w:br/>
        <w:t>- RESTful API: https://restfulapi.net</w:t>
      </w:r>
      <w:r>
        <w:br/>
        <w:t>- Stack Overflow, MDN Web Docs, GitHub</w:t>
      </w:r>
      <w:r>
        <w:br/>
      </w:r>
    </w:p>
    <w:sectPr w:rsidR="000A6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E08"/>
    <w:rsid w:val="0015074B"/>
    <w:rsid w:val="0029434B"/>
    <w:rsid w:val="0029639D"/>
    <w:rsid w:val="00326F90"/>
    <w:rsid w:val="00337955"/>
    <w:rsid w:val="004F5E2A"/>
    <w:rsid w:val="005751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E4BD29"/>
  <w14:defaultImageDpi w14:val="300"/>
  <w15:docId w15:val="{8159E006-EEDA-4791-9596-981A5B31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540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MARTHA</cp:lastModifiedBy>
  <cp:revision>4</cp:revision>
  <dcterms:created xsi:type="dcterms:W3CDTF">2025-07-30T15:44:00Z</dcterms:created>
  <dcterms:modified xsi:type="dcterms:W3CDTF">2025-08-04T12:42:00Z</dcterms:modified>
  <cp:category/>
</cp:coreProperties>
</file>